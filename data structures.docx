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9C21D" w14:textId="77777777" w:rsidR="00505D1A" w:rsidRDefault="00000000">
      <w:pPr>
        <w:pStyle w:val="Title"/>
      </w:pPr>
      <w:r>
        <w:t>Supermarket Billing System (Using Stacks)</w:t>
      </w:r>
    </w:p>
    <w:p w14:paraId="52B1F7A9" w14:textId="0D29E7B6" w:rsidR="00514A17" w:rsidRDefault="00514A17" w:rsidP="00055D47">
      <w:pPr>
        <w:pStyle w:val="Heading1"/>
        <w:jc w:val="center"/>
      </w:pPr>
      <w:r>
        <w:t>INDEX</w:t>
      </w:r>
    </w:p>
    <w:p w14:paraId="5F7634AD" w14:textId="283D4CA4" w:rsidR="00982AF9" w:rsidRPr="005702D7" w:rsidRDefault="00982AF9" w:rsidP="005702D7">
      <w:pPr>
        <w:rPr>
          <w:rFonts w:asciiTheme="majorHAnsi" w:hAnsiTheme="majorHAnsi"/>
          <w:b/>
          <w:bCs/>
          <w:color w:val="4F81BD" w:themeColor="accent1"/>
          <w:sz w:val="28"/>
          <w:szCs w:val="28"/>
        </w:rPr>
      </w:pPr>
      <w:r w:rsidRPr="005702D7">
        <w:rPr>
          <w:rFonts w:asciiTheme="majorHAnsi" w:hAnsiTheme="majorHAnsi"/>
          <w:b/>
          <w:bCs/>
          <w:color w:val="4F81BD" w:themeColor="accent1"/>
          <w:sz w:val="28"/>
          <w:szCs w:val="28"/>
        </w:rPr>
        <w:t>1. Introduction</w:t>
      </w:r>
    </w:p>
    <w:p w14:paraId="3FBCCE29" w14:textId="77777777" w:rsidR="00514A17" w:rsidRPr="005702D7" w:rsidRDefault="00514A17" w:rsidP="005702D7">
      <w:pPr>
        <w:rPr>
          <w:rFonts w:asciiTheme="majorHAnsi" w:hAnsiTheme="majorHAnsi"/>
          <w:b/>
          <w:bCs/>
          <w:color w:val="4F81BD" w:themeColor="accent1"/>
          <w:sz w:val="28"/>
          <w:szCs w:val="28"/>
        </w:rPr>
      </w:pPr>
      <w:r w:rsidRPr="005702D7">
        <w:rPr>
          <w:rFonts w:asciiTheme="majorHAnsi" w:hAnsiTheme="majorHAnsi"/>
          <w:b/>
          <w:bCs/>
          <w:color w:val="4F81BD" w:themeColor="accent1"/>
          <w:sz w:val="28"/>
          <w:szCs w:val="28"/>
        </w:rPr>
        <w:t>2. Objectives</w:t>
      </w:r>
    </w:p>
    <w:p w14:paraId="1D2344A8" w14:textId="77777777" w:rsidR="0039155B" w:rsidRPr="005702D7" w:rsidRDefault="00055D47" w:rsidP="005702D7">
      <w:pPr>
        <w:rPr>
          <w:rFonts w:asciiTheme="majorHAnsi" w:hAnsiTheme="majorHAnsi"/>
          <w:b/>
          <w:bCs/>
          <w:color w:val="4F81BD" w:themeColor="accent1"/>
          <w:sz w:val="28"/>
          <w:szCs w:val="28"/>
        </w:rPr>
      </w:pPr>
      <w:r w:rsidRPr="005702D7">
        <w:rPr>
          <w:rFonts w:asciiTheme="majorHAnsi" w:hAnsiTheme="majorHAnsi"/>
          <w:b/>
          <w:bCs/>
          <w:color w:val="4F81BD" w:themeColor="accent1"/>
          <w:sz w:val="28"/>
          <w:szCs w:val="28"/>
        </w:rPr>
        <w:t>3. Tools &amp; Technologies Used</w:t>
      </w:r>
    </w:p>
    <w:p w14:paraId="14119793" w14:textId="0A05D75A" w:rsidR="00055D47" w:rsidRPr="005702D7" w:rsidRDefault="00055D47" w:rsidP="005702D7">
      <w:pPr>
        <w:rPr>
          <w:rFonts w:asciiTheme="majorHAnsi" w:hAnsiTheme="majorHAnsi"/>
          <w:b/>
          <w:bCs/>
          <w:color w:val="4F81BD" w:themeColor="accent1"/>
          <w:sz w:val="28"/>
          <w:szCs w:val="28"/>
        </w:rPr>
      </w:pPr>
      <w:r w:rsidRPr="005702D7">
        <w:rPr>
          <w:rFonts w:asciiTheme="majorHAnsi" w:hAnsiTheme="majorHAnsi"/>
          <w:b/>
          <w:bCs/>
          <w:color w:val="4F81BD" w:themeColor="accent1"/>
          <w:sz w:val="28"/>
          <w:szCs w:val="28"/>
        </w:rPr>
        <w:t>4. System Requirements</w:t>
      </w:r>
    </w:p>
    <w:p w14:paraId="7A9E7F27" w14:textId="77777777" w:rsidR="00055D47" w:rsidRDefault="00055D47" w:rsidP="00065086">
      <w:proofErr w:type="spellStart"/>
      <w:r>
        <w:t>i</w:t>
      </w:r>
      <w:proofErr w:type="spellEnd"/>
      <w:r>
        <w:t>) Hardware Requirements</w:t>
      </w:r>
    </w:p>
    <w:p w14:paraId="2443393D" w14:textId="77777777" w:rsidR="002378F8" w:rsidRDefault="002800F2" w:rsidP="002378F8">
      <w:r>
        <w:t>ii) Software Requirements</w:t>
      </w:r>
    </w:p>
    <w:p w14:paraId="6FCBACC4" w14:textId="23A24BD0" w:rsidR="002800F2" w:rsidRPr="009B3001" w:rsidRDefault="002800F2" w:rsidP="002378F8">
      <w:pPr>
        <w:rPr>
          <w:rFonts w:asciiTheme="majorHAnsi" w:hAnsiTheme="majorHAnsi"/>
          <w:b/>
          <w:bCs/>
          <w:color w:val="4F81BD" w:themeColor="accent1"/>
          <w:sz w:val="28"/>
          <w:szCs w:val="28"/>
        </w:rPr>
      </w:pPr>
      <w:r w:rsidRPr="009B3001">
        <w:rPr>
          <w:rFonts w:asciiTheme="majorHAnsi" w:hAnsiTheme="majorHAnsi"/>
          <w:b/>
          <w:bCs/>
          <w:color w:val="4F81BD" w:themeColor="accent1"/>
          <w:sz w:val="28"/>
          <w:szCs w:val="28"/>
        </w:rPr>
        <w:t>5. System Design &amp; Implementation</w:t>
      </w:r>
    </w:p>
    <w:p w14:paraId="6641426D" w14:textId="77777777" w:rsidR="00761C8F" w:rsidRDefault="00761C8F" w:rsidP="00065086">
      <w:r>
        <w:t>5.1 Functional Components</w:t>
      </w:r>
    </w:p>
    <w:p w14:paraId="2CD52C30" w14:textId="77777777" w:rsidR="00761C8F" w:rsidRDefault="00761C8F" w:rsidP="00065086">
      <w:r>
        <w:t>5.2 Data Structure Used</w:t>
      </w:r>
    </w:p>
    <w:p w14:paraId="1D9F18AF" w14:textId="77777777" w:rsidR="00A139AB" w:rsidRDefault="006352DF" w:rsidP="00B15B3E">
      <w:r>
        <w:t>5.3 Algorithm</w:t>
      </w:r>
    </w:p>
    <w:p w14:paraId="1ECFAC9A" w14:textId="201D42F9" w:rsidR="00A139AB" w:rsidRPr="002378F8" w:rsidRDefault="006352DF" w:rsidP="00B15B3E">
      <w:pPr>
        <w:rPr>
          <w:rFonts w:asciiTheme="majorHAnsi" w:hAnsiTheme="majorHAnsi"/>
          <w:b/>
          <w:bCs/>
          <w:color w:val="4F81BD" w:themeColor="accent1"/>
          <w:sz w:val="28"/>
          <w:szCs w:val="28"/>
        </w:rPr>
      </w:pPr>
      <w:r w:rsidRPr="002378F8">
        <w:rPr>
          <w:rFonts w:asciiTheme="majorHAnsi" w:hAnsiTheme="majorHAnsi"/>
          <w:b/>
          <w:bCs/>
          <w:color w:val="4F81BD" w:themeColor="accent1"/>
          <w:sz w:val="28"/>
          <w:szCs w:val="28"/>
        </w:rPr>
        <w:t xml:space="preserve">6. Code Implementation </w:t>
      </w:r>
    </w:p>
    <w:p w14:paraId="3A13C1A8" w14:textId="77777777" w:rsidR="00A139AB" w:rsidRPr="002378F8" w:rsidRDefault="006352DF" w:rsidP="00A139AB">
      <w:pPr>
        <w:rPr>
          <w:rFonts w:asciiTheme="majorHAnsi" w:hAnsiTheme="majorHAnsi"/>
          <w:b/>
          <w:bCs/>
          <w:color w:val="4F81BD" w:themeColor="accent1"/>
          <w:sz w:val="28"/>
          <w:szCs w:val="28"/>
        </w:rPr>
      </w:pPr>
      <w:r w:rsidRPr="002378F8">
        <w:rPr>
          <w:rFonts w:asciiTheme="majorHAnsi" w:hAnsiTheme="majorHAnsi"/>
          <w:b/>
          <w:bCs/>
          <w:color w:val="4F81BD" w:themeColor="accent1"/>
          <w:sz w:val="28"/>
          <w:szCs w:val="28"/>
        </w:rPr>
        <w:t>7. Testing &amp; Validation</w:t>
      </w:r>
    </w:p>
    <w:p w14:paraId="43C6FBBA" w14:textId="77777777" w:rsidR="00A139AB" w:rsidRPr="002378F8" w:rsidRDefault="009E733E" w:rsidP="00A139AB">
      <w:pPr>
        <w:rPr>
          <w:rFonts w:asciiTheme="majorHAnsi" w:hAnsiTheme="majorHAnsi"/>
          <w:b/>
          <w:bCs/>
          <w:color w:val="4F81BD" w:themeColor="accent1"/>
          <w:sz w:val="28"/>
          <w:szCs w:val="28"/>
        </w:rPr>
      </w:pPr>
      <w:r w:rsidRPr="002378F8">
        <w:rPr>
          <w:rFonts w:asciiTheme="majorHAnsi" w:hAnsiTheme="majorHAnsi"/>
          <w:b/>
          <w:bCs/>
          <w:color w:val="4F81BD" w:themeColor="accent1"/>
          <w:sz w:val="28"/>
          <w:szCs w:val="28"/>
        </w:rPr>
        <w:t>8. Results &amp; Discussion</w:t>
      </w:r>
    </w:p>
    <w:p w14:paraId="6965F50D" w14:textId="77777777" w:rsidR="00E671E2" w:rsidRPr="002378F8" w:rsidRDefault="009E733E" w:rsidP="00E671E2">
      <w:pPr>
        <w:rPr>
          <w:rFonts w:asciiTheme="majorHAnsi" w:hAnsiTheme="majorHAnsi"/>
          <w:b/>
          <w:bCs/>
          <w:color w:val="4F81BD" w:themeColor="accent1"/>
          <w:sz w:val="28"/>
          <w:szCs w:val="28"/>
        </w:rPr>
      </w:pPr>
      <w:r w:rsidRPr="002378F8">
        <w:rPr>
          <w:rFonts w:asciiTheme="majorHAnsi" w:hAnsiTheme="majorHAnsi"/>
          <w:b/>
          <w:bCs/>
          <w:color w:val="4F81BD" w:themeColor="accent1"/>
          <w:sz w:val="28"/>
          <w:szCs w:val="28"/>
        </w:rPr>
        <w:t>9. Future Enhancements</w:t>
      </w:r>
    </w:p>
    <w:p w14:paraId="0463A870" w14:textId="77777777" w:rsidR="0016635D" w:rsidRPr="002378F8" w:rsidRDefault="006D50FB" w:rsidP="0016635D">
      <w:pPr>
        <w:rPr>
          <w:rFonts w:asciiTheme="majorHAnsi" w:hAnsiTheme="majorHAnsi"/>
          <w:b/>
          <w:bCs/>
          <w:color w:val="4F81BD" w:themeColor="accent1"/>
          <w:sz w:val="28"/>
          <w:szCs w:val="28"/>
        </w:rPr>
      </w:pPr>
      <w:r w:rsidRPr="002378F8">
        <w:rPr>
          <w:rFonts w:asciiTheme="majorHAnsi" w:hAnsiTheme="majorHAnsi"/>
          <w:b/>
          <w:bCs/>
          <w:color w:val="4F81BD" w:themeColor="accent1"/>
          <w:sz w:val="28"/>
          <w:szCs w:val="28"/>
        </w:rPr>
        <w:t>10. Conclusion</w:t>
      </w:r>
    </w:p>
    <w:p w14:paraId="5E6A5E5A" w14:textId="77777777" w:rsidR="0016635D" w:rsidRPr="002378F8" w:rsidRDefault="006D50FB" w:rsidP="0016635D">
      <w:pPr>
        <w:rPr>
          <w:rFonts w:asciiTheme="majorHAnsi" w:hAnsiTheme="majorHAnsi"/>
          <w:b/>
          <w:bCs/>
          <w:color w:val="4F81BD" w:themeColor="accent1"/>
          <w:sz w:val="28"/>
          <w:szCs w:val="28"/>
        </w:rPr>
      </w:pPr>
      <w:r w:rsidRPr="002378F8">
        <w:rPr>
          <w:rFonts w:asciiTheme="majorHAnsi" w:hAnsiTheme="majorHAnsi"/>
          <w:b/>
          <w:bCs/>
          <w:color w:val="4F81BD" w:themeColor="accent1"/>
          <w:sz w:val="28"/>
          <w:szCs w:val="28"/>
        </w:rPr>
        <w:t>11. References</w:t>
      </w:r>
    </w:p>
    <w:p w14:paraId="2AFB1BEE" w14:textId="77777777" w:rsidR="0016635D" w:rsidRDefault="0016635D" w:rsidP="0016635D">
      <w:pPr>
        <w:rPr>
          <w:rFonts w:asciiTheme="majorHAnsi" w:hAnsiTheme="majorHAnsi"/>
          <w:color w:val="4F81BD" w:themeColor="accent1"/>
          <w:sz w:val="28"/>
          <w:szCs w:val="28"/>
        </w:rPr>
      </w:pPr>
    </w:p>
    <w:p w14:paraId="34ED04C2" w14:textId="77777777" w:rsidR="00D431A4" w:rsidRDefault="00D431A4" w:rsidP="0016635D">
      <w:pPr>
        <w:rPr>
          <w:rFonts w:asciiTheme="majorHAnsi" w:hAnsiTheme="majorHAnsi"/>
          <w:b/>
          <w:bCs/>
          <w:color w:val="4F81BD" w:themeColor="accent1"/>
          <w:sz w:val="28"/>
          <w:szCs w:val="28"/>
        </w:rPr>
      </w:pPr>
    </w:p>
    <w:p w14:paraId="370EE49E" w14:textId="77777777" w:rsidR="00D431A4" w:rsidRDefault="00D431A4" w:rsidP="0016635D">
      <w:pPr>
        <w:rPr>
          <w:rFonts w:asciiTheme="majorHAnsi" w:hAnsiTheme="majorHAnsi"/>
          <w:b/>
          <w:bCs/>
          <w:color w:val="4F81BD" w:themeColor="accent1"/>
          <w:sz w:val="28"/>
          <w:szCs w:val="28"/>
        </w:rPr>
      </w:pPr>
    </w:p>
    <w:p w14:paraId="50289FA3" w14:textId="03DC5754" w:rsidR="00505D1A" w:rsidRPr="00836651" w:rsidRDefault="0016635D" w:rsidP="0016635D">
      <w:pPr>
        <w:rPr>
          <w:rFonts w:asciiTheme="majorHAnsi" w:hAnsiTheme="majorHAnsi"/>
          <w:b/>
          <w:bCs/>
          <w:color w:val="4F81BD" w:themeColor="accent1"/>
          <w:sz w:val="28"/>
          <w:szCs w:val="28"/>
        </w:rPr>
      </w:pPr>
      <w:r w:rsidRPr="00836651">
        <w:rPr>
          <w:rFonts w:asciiTheme="majorHAnsi" w:hAnsiTheme="majorHAnsi"/>
          <w:b/>
          <w:bCs/>
          <w:color w:val="4F81BD" w:themeColor="accent1"/>
          <w:sz w:val="28"/>
          <w:szCs w:val="28"/>
        </w:rPr>
        <w:lastRenderedPageBreak/>
        <w:t>1.Introduction</w:t>
      </w:r>
    </w:p>
    <w:p w14:paraId="41810688" w14:textId="77777777" w:rsidR="00505D1A" w:rsidRDefault="00000000">
      <w:r>
        <w:t>This project presents a simple yet effective Supermarket Billing System developed using C programming and the stack data structure. The system facilitates item entry, calculates total price dynamically, and generates a final bill. It is a console-based application mainly designed for educational purposes to demonstrate stack operations.</w:t>
      </w:r>
    </w:p>
    <w:p w14:paraId="0DE472D7" w14:textId="77777777" w:rsidR="00505D1A" w:rsidRDefault="00000000">
      <w:pPr>
        <w:pStyle w:val="Heading1"/>
      </w:pPr>
      <w:r>
        <w:t>2. Objectives</w:t>
      </w:r>
    </w:p>
    <w:p w14:paraId="10165702" w14:textId="77777777" w:rsidR="00505D1A" w:rsidRDefault="00000000">
      <w:r>
        <w:t>- To implement a billing system using Stacks.</w:t>
      </w:r>
    </w:p>
    <w:p w14:paraId="4414A458" w14:textId="77777777" w:rsidR="00505D1A" w:rsidRDefault="00000000">
      <w:r>
        <w:t>- To apply LIFO (Last-In-First-Out) principles in a real-world application.</w:t>
      </w:r>
    </w:p>
    <w:p w14:paraId="66F19BC8" w14:textId="77777777" w:rsidR="00505D1A" w:rsidRDefault="00000000">
      <w:r>
        <w:t>- To practice and understand data structure implementation in C.</w:t>
      </w:r>
    </w:p>
    <w:p w14:paraId="5DF2435D" w14:textId="77777777" w:rsidR="00505D1A" w:rsidRDefault="00000000">
      <w:r>
        <w:t>- To generate a user-friendly and efficient billing interface.</w:t>
      </w:r>
    </w:p>
    <w:p w14:paraId="320F1C5B" w14:textId="77777777" w:rsidR="00505D1A" w:rsidRDefault="00000000">
      <w:pPr>
        <w:pStyle w:val="Heading1"/>
      </w:pPr>
      <w:r>
        <w:t>3. Tools &amp; Technologies Used</w:t>
      </w:r>
    </w:p>
    <w:p w14:paraId="08BF932C" w14:textId="77777777" w:rsidR="00505D1A" w:rsidRDefault="00000000">
      <w:r>
        <w:t>- Programming Language: C</w:t>
      </w:r>
    </w:p>
    <w:p w14:paraId="387DB6BB" w14:textId="3200BF1E" w:rsidR="00505D1A" w:rsidRDefault="00000000">
      <w:r>
        <w:t xml:space="preserve">- Development Environment: </w:t>
      </w:r>
      <w:proofErr w:type="spellStart"/>
      <w:r w:rsidR="005D752E">
        <w:t>Gdb</w:t>
      </w:r>
      <w:proofErr w:type="spellEnd"/>
      <w:r>
        <w:t xml:space="preserve"> compiler, Code::Blocks / Turbo C / VS Code</w:t>
      </w:r>
    </w:p>
    <w:p w14:paraId="49D8032B" w14:textId="77777777" w:rsidR="00505D1A" w:rsidRDefault="00000000">
      <w:r>
        <w:t>- Data Structure: Stack (Array Implementation)</w:t>
      </w:r>
    </w:p>
    <w:p w14:paraId="7EFE5D49" w14:textId="77777777" w:rsidR="00505D1A" w:rsidRDefault="00000000">
      <w:pPr>
        <w:pStyle w:val="Heading1"/>
      </w:pPr>
      <w:r>
        <w:t>4. System Requirements</w:t>
      </w:r>
    </w:p>
    <w:p w14:paraId="7F4DC375" w14:textId="77777777" w:rsidR="00505D1A" w:rsidRDefault="00000000">
      <w:r>
        <w:t>i) Hardware Requirements</w:t>
      </w:r>
    </w:p>
    <w:p w14:paraId="65506F24" w14:textId="77777777" w:rsidR="00505D1A" w:rsidRDefault="00000000">
      <w:r>
        <w:t>- Processor: Intel i3 or higher</w:t>
      </w:r>
    </w:p>
    <w:p w14:paraId="59C499DC" w14:textId="77777777" w:rsidR="00505D1A" w:rsidRDefault="00000000">
      <w:r>
        <w:t>- RAM: 2 GB or more</w:t>
      </w:r>
    </w:p>
    <w:p w14:paraId="664F6855" w14:textId="77777777" w:rsidR="00505D1A" w:rsidRDefault="00000000">
      <w:r>
        <w:t>- Hard Disk: Minimum 100 MB of free space</w:t>
      </w:r>
    </w:p>
    <w:p w14:paraId="0F6275CD" w14:textId="77777777" w:rsidR="00505D1A" w:rsidRDefault="00000000">
      <w:r>
        <w:t>- Input Device: Keyboard</w:t>
      </w:r>
    </w:p>
    <w:p w14:paraId="4F4DE2AF" w14:textId="77777777" w:rsidR="00505D1A" w:rsidRDefault="00505D1A"/>
    <w:p w14:paraId="79FE29AA" w14:textId="77777777" w:rsidR="00505D1A" w:rsidRDefault="00000000">
      <w:r>
        <w:t>ii) Software Requirements</w:t>
      </w:r>
    </w:p>
    <w:p w14:paraId="269153A6" w14:textId="77777777" w:rsidR="00505D1A" w:rsidRDefault="00000000">
      <w:r>
        <w:t>- Operating System: Windows/Linux</w:t>
      </w:r>
    </w:p>
    <w:p w14:paraId="3042C892" w14:textId="77777777" w:rsidR="00505D1A" w:rsidRDefault="00000000">
      <w:r>
        <w:t>- IDE: Code::Blocks or VS Code</w:t>
      </w:r>
    </w:p>
    <w:p w14:paraId="0D154489" w14:textId="77777777" w:rsidR="00505D1A" w:rsidRDefault="00000000">
      <w:r>
        <w:t>- Compiler: GCC (MinGW on Windows)</w:t>
      </w:r>
    </w:p>
    <w:p w14:paraId="03F2F7CB" w14:textId="77777777" w:rsidR="00505D1A" w:rsidRDefault="00000000">
      <w:pPr>
        <w:pStyle w:val="Heading1"/>
      </w:pPr>
      <w:r>
        <w:lastRenderedPageBreak/>
        <w:t>5. System Design &amp; Implementation</w:t>
      </w:r>
    </w:p>
    <w:p w14:paraId="1B18C6D1" w14:textId="77777777" w:rsidR="00505D1A" w:rsidRDefault="00000000">
      <w:r>
        <w:t>5.1 Functional Components</w:t>
      </w:r>
    </w:p>
    <w:p w14:paraId="20900FE0" w14:textId="77777777" w:rsidR="00505D1A" w:rsidRDefault="00000000">
      <w:r>
        <w:t>- Add item to the bill</w:t>
      </w:r>
    </w:p>
    <w:p w14:paraId="51BDD6F2" w14:textId="77777777" w:rsidR="00505D1A" w:rsidRDefault="00000000">
      <w:r>
        <w:t>- Calculate total price of each item</w:t>
      </w:r>
    </w:p>
    <w:p w14:paraId="7AEBE232" w14:textId="77777777" w:rsidR="00505D1A" w:rsidRDefault="00000000">
      <w:r>
        <w:t>- Print all items in reverse order (LIFO)</w:t>
      </w:r>
    </w:p>
    <w:p w14:paraId="465181AA" w14:textId="77777777" w:rsidR="00505D1A" w:rsidRDefault="00000000">
      <w:r>
        <w:t>- Display grand total</w:t>
      </w:r>
    </w:p>
    <w:p w14:paraId="3FE82702" w14:textId="77777777" w:rsidR="00505D1A" w:rsidRDefault="00505D1A"/>
    <w:p w14:paraId="482D3FCF" w14:textId="77777777" w:rsidR="00505D1A" w:rsidRDefault="00000000">
      <w:r>
        <w:t>5.2 Data Structure Used</w:t>
      </w:r>
    </w:p>
    <w:p w14:paraId="0AF5B800" w14:textId="77777777" w:rsidR="00505D1A" w:rsidRDefault="00000000">
      <w:r>
        <w:t>- Stack: Implemented using arrays to store item name, quantity, price, and total price.</w:t>
      </w:r>
    </w:p>
    <w:p w14:paraId="0FA09CA3" w14:textId="77777777" w:rsidR="00505D1A" w:rsidRDefault="00505D1A"/>
    <w:p w14:paraId="1FA5DB61" w14:textId="77777777" w:rsidR="00505D1A" w:rsidRDefault="00000000">
      <w:r>
        <w:t>5.3 Algorithm</w:t>
      </w:r>
    </w:p>
    <w:p w14:paraId="38DDDAA0" w14:textId="77777777" w:rsidR="00505D1A" w:rsidRDefault="00000000">
      <w:r>
        <w:t>1. Initialize top = -1</w:t>
      </w:r>
    </w:p>
    <w:p w14:paraId="3219036B" w14:textId="77777777" w:rsidR="00505D1A" w:rsidRDefault="00000000">
      <w:r>
        <w:t>2. When user selects Add Item:</w:t>
      </w:r>
    </w:p>
    <w:p w14:paraId="04A4EACE" w14:textId="77777777" w:rsidR="00505D1A" w:rsidRDefault="00000000">
      <w:r>
        <w:t xml:space="preserve">   - Increment top</w:t>
      </w:r>
    </w:p>
    <w:p w14:paraId="45D08686" w14:textId="77777777" w:rsidR="00505D1A" w:rsidRDefault="00000000">
      <w:r>
        <w:t xml:space="preserve">   - Input item name, quantity, and price</w:t>
      </w:r>
    </w:p>
    <w:p w14:paraId="6BC5AA87" w14:textId="77777777" w:rsidR="00505D1A" w:rsidRDefault="00000000">
      <w:r>
        <w:t xml:space="preserve">   - Calculate total and store all values at position top</w:t>
      </w:r>
    </w:p>
    <w:p w14:paraId="192BF3CF" w14:textId="77777777" w:rsidR="00505D1A" w:rsidRDefault="00000000">
      <w:r>
        <w:t>3. When user selects Print Bill:</w:t>
      </w:r>
    </w:p>
    <w:p w14:paraId="4634FBEE" w14:textId="77777777" w:rsidR="00505D1A" w:rsidRDefault="00000000">
      <w:r>
        <w:t xml:space="preserve">   - Loop through stack from top to 0</w:t>
      </w:r>
    </w:p>
    <w:p w14:paraId="79B1A7FC" w14:textId="77777777" w:rsidR="00505D1A" w:rsidRDefault="00000000">
      <w:r>
        <w:t xml:space="preserve">   - Print each item and calculate grand total</w:t>
      </w:r>
    </w:p>
    <w:p w14:paraId="2F86562D" w14:textId="77777777" w:rsidR="00505D1A" w:rsidRDefault="00000000">
      <w:r>
        <w:t xml:space="preserve">   - Decrement top in each iteration (simulate pop)</w:t>
      </w:r>
    </w:p>
    <w:p w14:paraId="4FA4B7EA" w14:textId="7DFC6CB6" w:rsidR="00505D1A" w:rsidRDefault="00000000">
      <w:pPr>
        <w:pStyle w:val="Heading1"/>
      </w:pPr>
      <w:r>
        <w:t xml:space="preserve">6. Code Implementation </w:t>
      </w:r>
    </w:p>
    <w:p w14:paraId="7D30755B" w14:textId="77777777" w:rsidR="00505D1A" w:rsidRDefault="00000000">
      <w:r>
        <w:t>#include &lt;stdio.h&gt;</w:t>
      </w:r>
    </w:p>
    <w:p w14:paraId="47130CBC" w14:textId="77777777" w:rsidR="00505D1A" w:rsidRDefault="00000000">
      <w:r>
        <w:t>#include &lt;string.h&gt;</w:t>
      </w:r>
    </w:p>
    <w:p w14:paraId="40DC58B2" w14:textId="77777777" w:rsidR="00505D1A" w:rsidRDefault="00505D1A"/>
    <w:p w14:paraId="60437AAE" w14:textId="77777777" w:rsidR="00505D1A" w:rsidRDefault="00000000">
      <w:r>
        <w:t>#define MAX 100</w:t>
      </w:r>
    </w:p>
    <w:p w14:paraId="17C65322" w14:textId="77777777" w:rsidR="00505D1A" w:rsidRDefault="00505D1A"/>
    <w:p w14:paraId="2E7004BD" w14:textId="77777777" w:rsidR="00505D1A" w:rsidRDefault="00000000">
      <w:r>
        <w:lastRenderedPageBreak/>
        <w:t>int main() {</w:t>
      </w:r>
    </w:p>
    <w:p w14:paraId="1A7281C8" w14:textId="77777777" w:rsidR="00505D1A" w:rsidRDefault="00000000">
      <w:r>
        <w:t xml:space="preserve">    char item_name[MAX][50];</w:t>
      </w:r>
    </w:p>
    <w:p w14:paraId="35E99532" w14:textId="77777777" w:rsidR="00505D1A" w:rsidRDefault="00000000">
      <w:r>
        <w:t xml:space="preserve">    int quantity[MAX];</w:t>
      </w:r>
    </w:p>
    <w:p w14:paraId="5D0D7A33" w14:textId="77777777" w:rsidR="00505D1A" w:rsidRDefault="00000000">
      <w:r>
        <w:t xml:space="preserve">    float price[MAX];</w:t>
      </w:r>
    </w:p>
    <w:p w14:paraId="6915EAF7" w14:textId="77777777" w:rsidR="00505D1A" w:rsidRDefault="00000000">
      <w:r>
        <w:t xml:space="preserve">    float total_price[MAX];</w:t>
      </w:r>
    </w:p>
    <w:p w14:paraId="08E3E9EA" w14:textId="77777777" w:rsidR="00505D1A" w:rsidRDefault="00505D1A"/>
    <w:p w14:paraId="2A9163DE" w14:textId="77777777" w:rsidR="00505D1A" w:rsidRDefault="00000000">
      <w:r>
        <w:t xml:space="preserve">    int top = -1;</w:t>
      </w:r>
    </w:p>
    <w:p w14:paraId="26B0F56C" w14:textId="77777777" w:rsidR="00505D1A" w:rsidRDefault="00000000">
      <w:r>
        <w:t xml:space="preserve">    int choice;</w:t>
      </w:r>
    </w:p>
    <w:p w14:paraId="6DC3E56E" w14:textId="77777777" w:rsidR="00505D1A" w:rsidRDefault="00000000">
      <w:r>
        <w:t xml:space="preserve">    float grand_total = 0;</w:t>
      </w:r>
    </w:p>
    <w:p w14:paraId="0F45ABD1" w14:textId="77777777" w:rsidR="00505D1A" w:rsidRDefault="00505D1A"/>
    <w:p w14:paraId="7EDD3854" w14:textId="77777777" w:rsidR="00505D1A" w:rsidRDefault="00000000">
      <w:r>
        <w:t xml:space="preserve">    printf("=== Supermarket Billing System (Using Stack) ===\n");</w:t>
      </w:r>
    </w:p>
    <w:p w14:paraId="07C6F2B1" w14:textId="77777777" w:rsidR="00505D1A" w:rsidRDefault="00505D1A"/>
    <w:p w14:paraId="765933A9" w14:textId="77777777" w:rsidR="00505D1A" w:rsidRDefault="00000000">
      <w:r>
        <w:t xml:space="preserve">    while (1) {</w:t>
      </w:r>
    </w:p>
    <w:p w14:paraId="571FBF8C" w14:textId="77777777" w:rsidR="00505D1A" w:rsidRDefault="00000000">
      <w:r>
        <w:t xml:space="preserve">        printf("\n1. Add Item\n2. Print Bill and Exit\n");</w:t>
      </w:r>
    </w:p>
    <w:p w14:paraId="78043FF0" w14:textId="77777777" w:rsidR="00505D1A" w:rsidRDefault="00000000">
      <w:r>
        <w:t xml:space="preserve">        printf("Enter your choice: ");</w:t>
      </w:r>
    </w:p>
    <w:p w14:paraId="5615D179" w14:textId="77777777" w:rsidR="00505D1A" w:rsidRDefault="00000000">
      <w:r>
        <w:t xml:space="preserve">        scanf("%d", &amp;choice);</w:t>
      </w:r>
    </w:p>
    <w:p w14:paraId="1E11EF64" w14:textId="77777777" w:rsidR="00505D1A" w:rsidRDefault="00505D1A"/>
    <w:p w14:paraId="3119A067" w14:textId="77777777" w:rsidR="00505D1A" w:rsidRDefault="00000000">
      <w:r>
        <w:t xml:space="preserve">        if (choice == 1) {</w:t>
      </w:r>
    </w:p>
    <w:p w14:paraId="3F2B576D" w14:textId="77777777" w:rsidR="00505D1A" w:rsidRDefault="00000000">
      <w:r>
        <w:t xml:space="preserve">            if (top &gt;= MAX - 1) {</w:t>
      </w:r>
    </w:p>
    <w:p w14:paraId="7CC5B96D" w14:textId="77777777" w:rsidR="00505D1A" w:rsidRDefault="00000000">
      <w:r>
        <w:t xml:space="preserve">                printf("Stack Overflow! Cannot add more items.\n");</w:t>
      </w:r>
    </w:p>
    <w:p w14:paraId="486779B7" w14:textId="77777777" w:rsidR="00505D1A" w:rsidRDefault="00000000">
      <w:r>
        <w:t xml:space="preserve">                continue;</w:t>
      </w:r>
    </w:p>
    <w:p w14:paraId="44B549B5" w14:textId="77777777" w:rsidR="00505D1A" w:rsidRDefault="00000000">
      <w:r>
        <w:t xml:space="preserve">            }</w:t>
      </w:r>
    </w:p>
    <w:p w14:paraId="79D971A1" w14:textId="77777777" w:rsidR="00505D1A" w:rsidRDefault="00505D1A"/>
    <w:p w14:paraId="25E91544" w14:textId="77777777" w:rsidR="00505D1A" w:rsidRDefault="00000000">
      <w:r>
        <w:t xml:space="preserve">            top++;</w:t>
      </w:r>
    </w:p>
    <w:p w14:paraId="79E19B34" w14:textId="77777777" w:rsidR="00505D1A" w:rsidRDefault="00505D1A"/>
    <w:p w14:paraId="5F0C215C" w14:textId="77777777" w:rsidR="00505D1A" w:rsidRDefault="00000000">
      <w:r>
        <w:t xml:space="preserve">            printf("Enter item name: ");</w:t>
      </w:r>
    </w:p>
    <w:p w14:paraId="6F68AFD8" w14:textId="77777777" w:rsidR="00505D1A" w:rsidRDefault="00000000">
      <w:r>
        <w:lastRenderedPageBreak/>
        <w:t xml:space="preserve">            scanf("%s", item_name[top]);</w:t>
      </w:r>
    </w:p>
    <w:p w14:paraId="1E2EE11D" w14:textId="77777777" w:rsidR="00505D1A" w:rsidRDefault="00505D1A"/>
    <w:p w14:paraId="077EE1BE" w14:textId="77777777" w:rsidR="00505D1A" w:rsidRDefault="00000000">
      <w:r>
        <w:t xml:space="preserve">            printf("Enter quantity: ");</w:t>
      </w:r>
    </w:p>
    <w:p w14:paraId="29A6DF16" w14:textId="77777777" w:rsidR="00505D1A" w:rsidRDefault="00000000">
      <w:r>
        <w:t xml:space="preserve">            scanf("%d", &amp;quantity[top]);</w:t>
      </w:r>
    </w:p>
    <w:p w14:paraId="01C91727" w14:textId="77777777" w:rsidR="00505D1A" w:rsidRDefault="00505D1A"/>
    <w:p w14:paraId="1A89E393" w14:textId="77777777" w:rsidR="00505D1A" w:rsidRDefault="00000000">
      <w:r>
        <w:t xml:space="preserve">            printf("Enter price per item: ");</w:t>
      </w:r>
    </w:p>
    <w:p w14:paraId="36EC3EEB" w14:textId="77777777" w:rsidR="00505D1A" w:rsidRDefault="00000000">
      <w:r>
        <w:t xml:space="preserve">            scanf("%f", &amp;price[top]);</w:t>
      </w:r>
    </w:p>
    <w:p w14:paraId="203696EA" w14:textId="77777777" w:rsidR="00505D1A" w:rsidRDefault="00505D1A"/>
    <w:p w14:paraId="694844CE" w14:textId="77777777" w:rsidR="00505D1A" w:rsidRDefault="00000000">
      <w:r>
        <w:t xml:space="preserve">            total_price[top] = quantity[top] * price[top];</w:t>
      </w:r>
    </w:p>
    <w:p w14:paraId="14847CB6" w14:textId="77777777" w:rsidR="00505D1A" w:rsidRDefault="00000000">
      <w:r>
        <w:t xml:space="preserve">            printf("Item added: %s | Qty: %d | Price: %.2f | Total: %.2f\n", </w:t>
      </w:r>
    </w:p>
    <w:p w14:paraId="39B11ED8" w14:textId="77777777" w:rsidR="00505D1A" w:rsidRDefault="00000000">
      <w:r>
        <w:t xml:space="preserve">                item_name[top], quantity[top], price[top], total_price[top]);</w:t>
      </w:r>
    </w:p>
    <w:p w14:paraId="5AF91E4E" w14:textId="77777777" w:rsidR="00505D1A" w:rsidRDefault="00000000">
      <w:r>
        <w:t xml:space="preserve">        } </w:t>
      </w:r>
    </w:p>
    <w:p w14:paraId="220C8E60" w14:textId="77777777" w:rsidR="00505D1A" w:rsidRDefault="00000000">
      <w:r>
        <w:t xml:space="preserve">        else if (choice == 2) {</w:t>
      </w:r>
    </w:p>
    <w:p w14:paraId="56BEABE6" w14:textId="77777777" w:rsidR="00505D1A" w:rsidRDefault="00000000">
      <w:r>
        <w:t xml:space="preserve">            printf("\n===== Final Bill =====\n");</w:t>
      </w:r>
    </w:p>
    <w:p w14:paraId="6BD58B24" w14:textId="77777777" w:rsidR="00505D1A" w:rsidRDefault="00000000">
      <w:r>
        <w:t xml:space="preserve">            printf("%-20s %-10s %-10s %-10s\n", "Item", "Qty", "Price", "Total");</w:t>
      </w:r>
    </w:p>
    <w:p w14:paraId="7A47D631" w14:textId="77777777" w:rsidR="00505D1A" w:rsidRDefault="00505D1A"/>
    <w:p w14:paraId="30F10838" w14:textId="77777777" w:rsidR="00505D1A" w:rsidRDefault="00000000">
      <w:r>
        <w:t xml:space="preserve">            while (top &gt;= 0) {</w:t>
      </w:r>
    </w:p>
    <w:p w14:paraId="29D50DE8" w14:textId="77777777" w:rsidR="00505D1A" w:rsidRDefault="00000000">
      <w:r>
        <w:t xml:space="preserve">                printf("%-20s %-10d %-10.2f %-10.2f\n", </w:t>
      </w:r>
    </w:p>
    <w:p w14:paraId="6D8354A5" w14:textId="77777777" w:rsidR="00505D1A" w:rsidRDefault="00000000">
      <w:r>
        <w:t xml:space="preserve">                    item_name[top], quantity[top], price[top], total_price[top]);</w:t>
      </w:r>
    </w:p>
    <w:p w14:paraId="62533633" w14:textId="77777777" w:rsidR="00505D1A" w:rsidRDefault="00000000">
      <w:r>
        <w:t xml:space="preserve">                grand_total += total_price[top];</w:t>
      </w:r>
    </w:p>
    <w:p w14:paraId="2D5330E6" w14:textId="77777777" w:rsidR="00505D1A" w:rsidRDefault="00000000">
      <w:r>
        <w:t xml:space="preserve">                top--;</w:t>
      </w:r>
    </w:p>
    <w:p w14:paraId="6B87B062" w14:textId="77777777" w:rsidR="00505D1A" w:rsidRDefault="00000000">
      <w:r>
        <w:t xml:space="preserve">            }</w:t>
      </w:r>
    </w:p>
    <w:p w14:paraId="4F868EB8" w14:textId="77777777" w:rsidR="00505D1A" w:rsidRDefault="00505D1A"/>
    <w:p w14:paraId="781E1111" w14:textId="77777777" w:rsidR="00505D1A" w:rsidRDefault="00000000">
      <w:r>
        <w:t xml:space="preserve">            printf("\nGrand Total: %.2f\n", grand_total);</w:t>
      </w:r>
    </w:p>
    <w:p w14:paraId="3481AC6B" w14:textId="77777777" w:rsidR="00505D1A" w:rsidRDefault="00000000">
      <w:r>
        <w:t xml:space="preserve">            printf("Thank you for shopping!\n");</w:t>
      </w:r>
    </w:p>
    <w:p w14:paraId="6DC04648" w14:textId="77777777" w:rsidR="00505D1A" w:rsidRDefault="00000000">
      <w:r>
        <w:t xml:space="preserve">            break;</w:t>
      </w:r>
    </w:p>
    <w:p w14:paraId="045527F4" w14:textId="77777777" w:rsidR="00505D1A" w:rsidRDefault="00000000">
      <w:r>
        <w:lastRenderedPageBreak/>
        <w:t xml:space="preserve">        } </w:t>
      </w:r>
    </w:p>
    <w:p w14:paraId="51EA6F6A" w14:textId="77777777" w:rsidR="00505D1A" w:rsidRDefault="00000000">
      <w:r>
        <w:t xml:space="preserve">        else {</w:t>
      </w:r>
    </w:p>
    <w:p w14:paraId="29C1230E" w14:textId="77777777" w:rsidR="00505D1A" w:rsidRDefault="00000000">
      <w:r>
        <w:t xml:space="preserve">            printf("Invalid choice. Try again.\n");</w:t>
      </w:r>
    </w:p>
    <w:p w14:paraId="716A98FD" w14:textId="77777777" w:rsidR="00505D1A" w:rsidRDefault="00000000">
      <w:r>
        <w:t xml:space="preserve">        }</w:t>
      </w:r>
    </w:p>
    <w:p w14:paraId="217C1800" w14:textId="77777777" w:rsidR="00505D1A" w:rsidRDefault="00000000">
      <w:r>
        <w:t xml:space="preserve">    }</w:t>
      </w:r>
    </w:p>
    <w:p w14:paraId="30B175AB" w14:textId="77777777" w:rsidR="00505D1A" w:rsidRDefault="00505D1A"/>
    <w:p w14:paraId="22FBE768" w14:textId="77777777" w:rsidR="00505D1A" w:rsidRDefault="00000000">
      <w:r>
        <w:t xml:space="preserve">    return 0;</w:t>
      </w:r>
    </w:p>
    <w:p w14:paraId="34E942CB" w14:textId="77777777" w:rsidR="00505D1A" w:rsidRDefault="00000000">
      <w:r>
        <w:t>}</w:t>
      </w:r>
    </w:p>
    <w:p w14:paraId="73B4408E" w14:textId="77777777" w:rsidR="00505D1A" w:rsidRDefault="00000000">
      <w:pPr>
        <w:pStyle w:val="Heading1"/>
      </w:pPr>
      <w:r>
        <w:t>7. Testing &amp; Validation</w:t>
      </w:r>
    </w:p>
    <w:p w14:paraId="651D8D7B" w14:textId="77777777" w:rsidR="00505D1A" w:rsidRDefault="00000000">
      <w:r>
        <w:t>The system was tested with various combinations of item entries. Edge cases like:</w:t>
      </w:r>
    </w:p>
    <w:p w14:paraId="39C9984D" w14:textId="77777777" w:rsidR="00505D1A" w:rsidRDefault="00000000">
      <w:r>
        <w:t>- Adding maximum items (stack overflow)</w:t>
      </w:r>
    </w:p>
    <w:p w14:paraId="05E49C0A" w14:textId="77777777" w:rsidR="00505D1A" w:rsidRDefault="00000000">
      <w:r>
        <w:t>- Zero quantity or negative price entries</w:t>
      </w:r>
    </w:p>
    <w:p w14:paraId="2E42EBD9" w14:textId="77777777" w:rsidR="00505D1A" w:rsidRDefault="00000000">
      <w:r>
        <w:t>- Exiting without any item added</w:t>
      </w:r>
    </w:p>
    <w:p w14:paraId="585EB0DB" w14:textId="77777777" w:rsidR="00505D1A" w:rsidRDefault="00000000">
      <w:r>
        <w:t>All were tested to ensure correct behavior. The LIFO structure correctly reversed item order at billing.</w:t>
      </w:r>
    </w:p>
    <w:p w14:paraId="43B3B745" w14:textId="77777777" w:rsidR="00505D1A" w:rsidRDefault="00000000">
      <w:pPr>
        <w:pStyle w:val="Heading1"/>
      </w:pPr>
      <w:r>
        <w:t>8. Results &amp; Discussion</w:t>
      </w:r>
    </w:p>
    <w:p w14:paraId="608AB99E" w14:textId="77777777" w:rsidR="00505D1A" w:rsidRDefault="00000000">
      <w:r>
        <w:t>The application worked as intended. Items were successfully added and stored in the stack. Final billing displayed items in reverse order (latest item first). Grand total was accurately calculated and printed.</w:t>
      </w:r>
    </w:p>
    <w:p w14:paraId="44FFBD49" w14:textId="77777777" w:rsidR="00505D1A" w:rsidRDefault="00000000">
      <w:pPr>
        <w:pStyle w:val="Heading1"/>
      </w:pPr>
      <w:r>
        <w:t>9. Future Enhancements</w:t>
      </w:r>
    </w:p>
    <w:p w14:paraId="220D8006" w14:textId="77777777" w:rsidR="00505D1A" w:rsidRDefault="00000000">
      <w:r>
        <w:t>- Introduce file handling for saving bills.</w:t>
      </w:r>
    </w:p>
    <w:p w14:paraId="7AF52C3C" w14:textId="77777777" w:rsidR="00505D1A" w:rsidRDefault="00000000">
      <w:r>
        <w:t>- Add GUI using C graphics or integrate with web frontend.</w:t>
      </w:r>
    </w:p>
    <w:p w14:paraId="2AAEF3A2" w14:textId="77777777" w:rsidR="00505D1A" w:rsidRDefault="00000000">
      <w:r>
        <w:t>- Implement discount and tax calculations.</w:t>
      </w:r>
    </w:p>
    <w:p w14:paraId="14C54EAB" w14:textId="77777777" w:rsidR="00505D1A" w:rsidRDefault="00000000">
      <w:r>
        <w:t>- Allow item deletion or editing before final billing.</w:t>
      </w:r>
    </w:p>
    <w:p w14:paraId="7067AE2A" w14:textId="77777777" w:rsidR="00505D1A" w:rsidRDefault="00000000">
      <w:r>
        <w:t>- Use linked list stack implementation for dynamic memory use.</w:t>
      </w:r>
    </w:p>
    <w:p w14:paraId="54917C5D" w14:textId="77777777" w:rsidR="00505D1A" w:rsidRDefault="00000000">
      <w:pPr>
        <w:pStyle w:val="Heading1"/>
      </w:pPr>
      <w:r>
        <w:lastRenderedPageBreak/>
        <w:t>10. Conclusion</w:t>
      </w:r>
    </w:p>
    <w:p w14:paraId="6C5CE668" w14:textId="77777777" w:rsidR="00505D1A" w:rsidRDefault="00000000">
      <w:r>
        <w:t>This project demonstrates how basic data structures like stacks can be used to model real-world applications. Through this implementation, learners can understand stack operations more effectively and appreciate their practical utility in simple billing systems.</w:t>
      </w:r>
    </w:p>
    <w:p w14:paraId="43000FD4" w14:textId="77777777" w:rsidR="00505D1A" w:rsidRDefault="00000000">
      <w:pPr>
        <w:pStyle w:val="Heading1"/>
      </w:pPr>
      <w:r>
        <w:t>11. References</w:t>
      </w:r>
    </w:p>
    <w:p w14:paraId="746C0F01" w14:textId="77777777" w:rsidR="00505D1A" w:rsidRDefault="00000000">
      <w:r>
        <w:t>- Let Us C by Yashavant Kanetkar</w:t>
      </w:r>
    </w:p>
    <w:p w14:paraId="0869C540" w14:textId="34C79B9E" w:rsidR="00505D1A" w:rsidRDefault="00000000">
      <w:r>
        <w:t xml:space="preserve">- Data Structures Using C by </w:t>
      </w:r>
      <w:proofErr w:type="spellStart"/>
      <w:r>
        <w:t>Reema</w:t>
      </w:r>
      <w:proofErr w:type="spellEnd"/>
      <w:r>
        <w:t xml:space="preserve"> </w:t>
      </w:r>
      <w:proofErr w:type="spellStart"/>
      <w:r w:rsidR="00D72BC7">
        <w:t>Thareja</w:t>
      </w:r>
      <w:proofErr w:type="spellEnd"/>
    </w:p>
    <w:p w14:paraId="5408D0CD" w14:textId="33CA2404" w:rsidR="00D72BC7" w:rsidRDefault="00D72BC7">
      <w:r>
        <w:t>- www.geeksforgeeks.org</w:t>
      </w:r>
    </w:p>
    <w:p w14:paraId="5CC0E757" w14:textId="77777777" w:rsidR="00505D1A" w:rsidRDefault="00000000">
      <w:r>
        <w:t>- Lecture notes and online tutorials</w:t>
      </w:r>
    </w:p>
    <w:sectPr w:rsidR="00505D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125556E"/>
    <w:multiLevelType w:val="hybridMultilevel"/>
    <w:tmpl w:val="4DBA4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E6493C"/>
    <w:multiLevelType w:val="hybridMultilevel"/>
    <w:tmpl w:val="7F2A0132"/>
    <w:lvl w:ilvl="0" w:tplc="FFFFFFFF">
      <w:start w:val="1"/>
      <w:numFmt w:val="decimal"/>
      <w:lvlText w:val="%1."/>
      <w:lvlJc w:val="left"/>
      <w:pPr>
        <w:ind w:left="720" w:hanging="360"/>
      </w:pPr>
      <w:rPr>
        <w:rFonts w:asciiTheme="minorHAnsi" w:hAnsiTheme="minorHAns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6834046">
    <w:abstractNumId w:val="8"/>
  </w:num>
  <w:num w:numId="2" w16cid:durableId="1417169258">
    <w:abstractNumId w:val="6"/>
  </w:num>
  <w:num w:numId="3" w16cid:durableId="913857526">
    <w:abstractNumId w:val="5"/>
  </w:num>
  <w:num w:numId="4" w16cid:durableId="491264724">
    <w:abstractNumId w:val="4"/>
  </w:num>
  <w:num w:numId="5" w16cid:durableId="1470905344">
    <w:abstractNumId w:val="7"/>
  </w:num>
  <w:num w:numId="6" w16cid:durableId="353504922">
    <w:abstractNumId w:val="3"/>
  </w:num>
  <w:num w:numId="7" w16cid:durableId="180315525">
    <w:abstractNumId w:val="2"/>
  </w:num>
  <w:num w:numId="8" w16cid:durableId="595215514">
    <w:abstractNumId w:val="1"/>
  </w:num>
  <w:num w:numId="9" w16cid:durableId="322971267">
    <w:abstractNumId w:val="0"/>
  </w:num>
  <w:num w:numId="10" w16cid:durableId="516575653">
    <w:abstractNumId w:val="9"/>
  </w:num>
  <w:num w:numId="11" w16cid:durableId="1352145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D47"/>
    <w:rsid w:val="0006063C"/>
    <w:rsid w:val="001302F4"/>
    <w:rsid w:val="0015074B"/>
    <w:rsid w:val="0016635D"/>
    <w:rsid w:val="00193766"/>
    <w:rsid w:val="00224AA6"/>
    <w:rsid w:val="002378F8"/>
    <w:rsid w:val="002800F2"/>
    <w:rsid w:val="0029639D"/>
    <w:rsid w:val="00326F90"/>
    <w:rsid w:val="0039155B"/>
    <w:rsid w:val="004250DC"/>
    <w:rsid w:val="00493CEB"/>
    <w:rsid w:val="00505D1A"/>
    <w:rsid w:val="00514A17"/>
    <w:rsid w:val="005702D7"/>
    <w:rsid w:val="005D752E"/>
    <w:rsid w:val="006352DF"/>
    <w:rsid w:val="006733FE"/>
    <w:rsid w:val="006D50FB"/>
    <w:rsid w:val="00761C8F"/>
    <w:rsid w:val="00836651"/>
    <w:rsid w:val="00982AF9"/>
    <w:rsid w:val="00993AC0"/>
    <w:rsid w:val="009B3001"/>
    <w:rsid w:val="009E733E"/>
    <w:rsid w:val="00A06DD0"/>
    <w:rsid w:val="00A139AB"/>
    <w:rsid w:val="00AA1D8D"/>
    <w:rsid w:val="00AF5E08"/>
    <w:rsid w:val="00B15B3E"/>
    <w:rsid w:val="00B47730"/>
    <w:rsid w:val="00CB0664"/>
    <w:rsid w:val="00D431A4"/>
    <w:rsid w:val="00D72BC7"/>
    <w:rsid w:val="00DF2923"/>
    <w:rsid w:val="00E671E2"/>
    <w:rsid w:val="00E701D9"/>
    <w:rsid w:val="00E87C6E"/>
    <w:rsid w:val="00F23C35"/>
    <w:rsid w:val="00F265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1EDBF"/>
  <w14:defaultImageDpi w14:val="300"/>
  <w15:docId w15:val="{9BE14A1C-B598-FA45-99B7-A68CF0F8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Parminder Singh</cp:lastModifiedBy>
  <cp:revision>34</cp:revision>
  <dcterms:created xsi:type="dcterms:W3CDTF">2013-12-23T23:15:00Z</dcterms:created>
  <dcterms:modified xsi:type="dcterms:W3CDTF">2025-04-08T13:48:00Z</dcterms:modified>
  <cp:category/>
</cp:coreProperties>
</file>